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February 20, 2025</w:t>
      </w:r>
    </w:p>
    <w:p>
      <w:r>
        <w:t>Sky Quan</w:t>
      </w:r>
    </w:p>
    <w:p>
      <w:r>
        <w:t>Ajax, Ontario, Canada</w:t>
      </w:r>
    </w:p>
    <w:p>
      <w:r>
        <w:t>skyquan23@gmail.com</w:t>
      </w:r>
    </w:p>
    <w:p>
      <w:r>
        <w:t>647-613-7546</w:t>
      </w:r>
    </w:p>
    <w:p/>
    <w:p>
      <w:r>
        <w:t>Dear Hiring Team,</w:t>
      </w:r>
    </w:p>
    <w:p/>
    <w:p>
      <w:r>
        <w:t>I am writing to express my enthusiastic interest in the Software Development Engineer Intern position at Amazon. As a Level 2 Computer Science student at McMaster University, I am eager to apply my academic knowledge and practical skills to contribute to Amazon's innovative projects. My curriculum has provided me with a solid foundation in object-oriented design, data structures, and algorithms, aligning well with the requirements of this role.</w:t>
      </w:r>
    </w:p>
    <w:p/>
    <w:p>
      <w:r>
        <w:t>My experience as a Research Assistant at McMaster University, working with Dr. Stephen Kelly, has honed my programming skills in Python and allowed me to explore concepts like genetic programming and distributed evolutionary algorithms. This project, coupled with personal projects like my Pong Clone developed using PyGame, demonstrates my ability to design, implement, and deliver functional software – skills I am keen to further develop at Amazon.</w:t>
      </w:r>
    </w:p>
    <w:p>
      <w:r>
        <w:t xml:space="preserve"> </w:t>
      </w:r>
    </w:p>
    <w:p>
      <w:r>
        <w:t>I am a strong candidate for this position, as I possess a passion for technology and a drive to contribute to impactful projects. I am confident that I can make a valuable contribution to your team. Thank you for considering my application. I look forward to hearing from you soon.</w:t>
      </w:r>
    </w:p>
    <w:p/>
    <w:p>
      <w:r>
        <w:t>Sincerely,</w:t>
      </w:r>
    </w:p>
    <w:p>
      <w:r>
        <w:t>Sky Quan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